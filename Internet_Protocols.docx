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 sánh và Mô tả Các Giao Thức Internet Phổ Biến</w:t>
      </w:r>
    </w:p>
    <w:p>
      <w:r>
        <w:t>Tài liệu này so sánh khái niệm, công dụng, mục đích sử dụng, ưu điểm và nhược điểm của các giao thức Internet phổ biến: HTTP, HTTPS, TCP/IP, FTP và DNS. Ngoài ra, tài liệu mô tả quy trình hoạt động cơ bản của từng giao thức và kèm theo sơ đồ minh họa.</w:t>
      </w:r>
    </w:p>
    <w:p>
      <w:r>
        <w:t>1) HTTP (HyperText Transfer Protocol)</w:t>
        <w:br/>
        <w:t>- Khái niệm: Giao thức truyền tải siêu văn bản, được sử dụng để trao đổi dữ liệu giữa trình duyệt và máy chủ web.</w:t>
        <w:br/>
        <w:t>- Quy trình hoạt động: Trình duyệt gửi request đến máy chủ, máy chủ phản hồi bằng HTML, CSS, JS, hình ảnh...</w:t>
        <w:br/>
        <w:t>- Mục đích: Hiển thị và trao đổi thông tin trên web.</w:t>
        <w:br/>
        <w:t>- Ưu điểm: Đơn giản, dễ triển khai.</w:t>
        <w:br/>
        <w:t>- Nhược điểm: Không mã hóa, dễ bị nghe lén.</w:t>
        <w:br/>
      </w:r>
    </w:p>
    <w:p>
      <w:r>
        <w:t>2) HTTPS (HTTP Secure)</w:t>
        <w:br/>
        <w:t>- Khái niệm: Phiên bản bảo mật của HTTP, kết hợp với SSL/TLS để mã hóa dữ liệu.</w:t>
        <w:br/>
        <w:t>- Quy trình hoạt động: Tương tự HTTP nhưng thêm bước bắt tay SSL/TLS để thiết lập kết nối mã hóa.</w:t>
        <w:br/>
        <w:t>- Mục đích: Bảo mật dữ liệu khi trao đổi trên web (đăng nhập, giao dịch, thông tin cá nhân).</w:t>
        <w:br/>
        <w:t>- Ưu điểm: An toàn, bảo mật, ngăn chặn tấn công MITM.</w:t>
        <w:br/>
        <w:t>- Nhược điểm: Tốn tài nguyên và chi phí chứng chỉ SSL.</w:t>
        <w:br/>
      </w:r>
    </w:p>
    <w:p>
      <w:r>
        <w:t>3) TCP/IP (Transmission Control Protocol / Internet Protocol)</w:t>
        <w:br/>
        <w:t>- Khái niệm: Bộ giao thức nền tảng của Internet, gồm TCP để đảm bảo truyền dữ liệu tin cậy và IP để định tuyến gói tin.</w:t>
        <w:br/>
        <w:t>- Quy trình hoạt động: Dữ liệu được chia thành gói (TCP), gán địa chỉ nguồn/đích (IP), truyền qua mạng, đến nơi nhận và lắp ráp lại.</w:t>
        <w:br/>
        <w:t>- Mục đích: Kết nối mọi thiết bị mạng Internet.</w:t>
        <w:br/>
        <w:t>- Ưu điểm: Đảm bảo tin cậy, phổ biến toàn cầu.</w:t>
        <w:br/>
        <w:t>- Nhược điểm: TCP có độ trễ cao hơn do kiểm soát lỗi; IP không đảm bảo bảo mật.</w:t>
        <w:br/>
      </w:r>
    </w:p>
    <w:p>
      <w:r>
        <w:t>4) FTP (File Transfer Protocol)</w:t>
        <w:br/>
        <w:t>- Khái niệm: Giao thức truyền tải tệp giữa client và server.</w:t>
        <w:br/>
        <w:t>- Quy trình hoạt động: Client kết nối đến server (qua cổng 20/21), xác thực (username/password), truyền tải tệp.</w:t>
        <w:br/>
        <w:t>- Mục đích: Upload/download tệp.</w:t>
        <w:br/>
        <w:t>- Ưu điểm: Hiệu quả, dễ dùng.</w:t>
        <w:br/>
        <w:t>- Nhược điểm: Không mã hóa (FTP cơ bản), có nguy cơ rò rỉ thông tin đăng nhập.</w:t>
        <w:br/>
      </w:r>
    </w:p>
    <w:p>
      <w:r>
        <w:t>5) DNS (Domain Name System)</w:t>
        <w:br/>
        <w:t>- Khái niệm: Hệ thống phân giải tên miền thành địa chỉ IP.</w:t>
        <w:br/>
        <w:t>- Quy trình hoạt động: Trình duyệt gửi yêu cầu DNS, máy chủ DNS tìm địa chỉ IP tương ứng và trả về cho client.</w:t>
        <w:br/>
        <w:t>- Mục đích: Giúp người dùng truy cập web bằng tên miền dễ nhớ thay vì IP.</w:t>
        <w:br/>
        <w:t>- Ưu điểm: Dễ sử dụng, phân cấp, linh hoạt.</w:t>
        <w:br/>
        <w:t>- Nhược điểm: Có thể bị tấn công DNS spoofing hoặc DDoS.</w:t>
        <w:br/>
      </w:r>
    </w:p>
    <w:p>
      <w:r>
        <w:t>6) Sơ đồ minh họa:</w:t>
      </w:r>
    </w:p>
    <w:p>
      <w:r>
        <w:drawing>
          <wp:inline xmlns:a="http://schemas.openxmlformats.org/drawingml/2006/main" xmlns:pic="http://schemas.openxmlformats.org/drawingml/2006/picture">
            <wp:extent cx="5029200" cy="378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net_protocol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Tài liệu tham khảo:</w:t>
      </w:r>
    </w:p>
    <w:p>
      <w:r>
        <w:t>- Mozilla MDN - HTTP: https://developer.mozilla.org/en-US/docs/Web/HTTP/Overview</w:t>
      </w:r>
    </w:p>
    <w:p>
      <w:r>
        <w:t>- Cloudflare - What is HTTPS?: https://www.cloudflare.com/learning/ssl/what-is-https/</w:t>
      </w:r>
    </w:p>
    <w:p>
      <w:r>
        <w:t>- Cisco - What is TCP/IP?: https://www.cisco.com/c/en/us/products/ios-nx-os-software/tcp-ip.html</w:t>
      </w:r>
    </w:p>
    <w:p>
      <w:r>
        <w:t>- GeeksforGeeks - FTP: https://www.geeksforgeeks.org/file-transfer-protocol-ftp-in-application-layer/</w:t>
      </w:r>
    </w:p>
    <w:p>
      <w:r>
        <w:t>- Cloudflare - What is DNS?: https://www.cloudflare.com/learning/dns/what-is-dns/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